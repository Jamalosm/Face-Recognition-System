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Abstract: Face Recognition Attendance System with Anti-Spoofing</w:t>
      </w:r>
    </w:p>
    <w:p>
      <w:pPr>
        <w:pStyle w:val="Heading2"/>
      </w:pPr>
      <w:r>
        <w:t>Project Title</w:t>
      </w:r>
    </w:p>
    <w:p>
      <w:r>
        <w:t>Face Recognition-Based Login and Attendance System with Anti-Spoofing Detection</w:t>
      </w:r>
    </w:p>
    <w:p>
      <w:pPr>
        <w:pStyle w:val="Heading2"/>
      </w:pPr>
      <w:r>
        <w:t>Objective</w:t>
      </w:r>
    </w:p>
    <w:p>
      <w:r>
        <w:t>To develop a real-time face recognition login system that securely authenticates users using their facial features while incorporating anti-spoofing measures to prevent fraudulent logins using photos or videos.</w:t>
      </w:r>
    </w:p>
    <w:p>
      <w:pPr>
        <w:pStyle w:val="Heading2"/>
      </w:pPr>
      <w:r>
        <w:t>Functional Requirements</w:t>
      </w:r>
    </w:p>
    <w:p>
      <w:pPr>
        <w:pStyle w:val="ListBullet"/>
      </w:pPr>
      <w:r>
        <w:t>User Authentication: Login and Logout using face recognition with anti-spoofing detection.</w:t>
      </w:r>
    </w:p>
    <w:p>
      <w:pPr>
        <w:pStyle w:val="ListBullet"/>
      </w:pPr>
      <w:r>
        <w:t>User Registration: Capture and store face embeddings with a username.</w:t>
      </w:r>
    </w:p>
    <w:p>
      <w:pPr>
        <w:pStyle w:val="ListBullet"/>
      </w:pPr>
      <w:r>
        <w:t>Webcam Integration: Live feed using OpenCV and Tkinter.</w:t>
      </w:r>
    </w:p>
    <w:p>
      <w:pPr>
        <w:pStyle w:val="ListBullet"/>
      </w:pPr>
      <w:r>
        <w:t>GUI Interface: Simple UI for Login, Logout, and Register.</w:t>
      </w:r>
    </w:p>
    <w:p>
      <w:pPr>
        <w:pStyle w:val="ListBullet"/>
      </w:pPr>
      <w:r>
        <w:t>Face Recognition: Matching captured face with stored embeddings.</w:t>
      </w:r>
    </w:p>
    <w:p>
      <w:pPr>
        <w:pStyle w:val="ListBullet"/>
      </w:pPr>
      <w:r>
        <w:t>Activity Logging: Store login/logout timestamps in a log file.</w:t>
      </w:r>
    </w:p>
    <w:p>
      <w:pPr>
        <w:pStyle w:val="Heading2"/>
      </w:pPr>
      <w:r>
        <w:t>Non-Functional Requirements</w:t>
      </w:r>
    </w:p>
    <w:p>
      <w:pPr>
        <w:pStyle w:val="ListBullet"/>
      </w:pPr>
      <w:r>
        <w:t>Performance: Real-time processing with minimal lag.</w:t>
      </w:r>
    </w:p>
    <w:p>
      <w:pPr>
        <w:pStyle w:val="ListBullet"/>
      </w:pPr>
      <w:r>
        <w:t>Security: Anti-spoofing layer to block unauthorized attempts.</w:t>
      </w:r>
    </w:p>
    <w:p>
      <w:pPr>
        <w:pStyle w:val="ListBullet"/>
      </w:pPr>
      <w:r>
        <w:t>Scalability: Extendable for multiple users.</w:t>
      </w:r>
    </w:p>
    <w:p>
      <w:pPr>
        <w:pStyle w:val="ListBullet"/>
      </w:pPr>
      <w:r>
        <w:t>Usability: User-friendly interface.</w:t>
      </w:r>
    </w:p>
    <w:p>
      <w:pPr>
        <w:pStyle w:val="ListBullet"/>
      </w:pPr>
      <w:r>
        <w:t>Reliability: High recognition accuracy under good conditions.</w:t>
      </w:r>
    </w:p>
    <w:p>
      <w:pPr>
        <w:pStyle w:val="Heading2"/>
      </w:pPr>
      <w:r>
        <w:t>Architecture</w:t>
      </w:r>
    </w:p>
    <w:p>
      <w:pPr>
        <w:pStyle w:val="ListBullet"/>
      </w:pPr>
      <w:r>
        <w:t>Presentation Layer (UI): Tkinter-based GUI components.</w:t>
      </w:r>
    </w:p>
    <w:p>
      <w:pPr>
        <w:pStyle w:val="ListBullet"/>
      </w:pPr>
      <w:r>
        <w:t>Application Logic Layer: Authentication and registration logic, anti-spoofing check.</w:t>
      </w:r>
    </w:p>
    <w:p>
      <w:pPr>
        <w:pStyle w:val="ListBullet"/>
      </w:pPr>
      <w:r>
        <w:t>Data Layer: Pickle-based storage for embeddings and log file for events.</w:t>
      </w:r>
    </w:p>
    <w:p>
      <w:pPr>
        <w:pStyle w:val="Heading2"/>
      </w:pPr>
      <w:r>
        <w:t>Technologies Used</w:t>
      </w:r>
    </w:p>
    <w:p>
      <w:pPr>
        <w:pStyle w:val="ListBullet"/>
      </w:pPr>
      <w:r>
        <w:t>GUI Framework: Tkinter</w:t>
      </w:r>
    </w:p>
    <w:p>
      <w:pPr>
        <w:pStyle w:val="ListBullet"/>
      </w:pPr>
      <w:r>
        <w:t>Face Recognition: face_recognition (Dlib-based)</w:t>
      </w:r>
    </w:p>
    <w:p>
      <w:pPr>
        <w:pStyle w:val="ListBullet"/>
      </w:pPr>
      <w:r>
        <w:t>Anti-Spoofing Logic: Placeholder, can be upgraded</w:t>
      </w:r>
    </w:p>
    <w:p>
      <w:pPr>
        <w:pStyle w:val="ListBullet"/>
      </w:pPr>
      <w:r>
        <w:t>Image Processing: OpenCV, Pillow</w:t>
      </w:r>
    </w:p>
    <w:p>
      <w:pPr>
        <w:pStyle w:val="ListBullet"/>
      </w:pPr>
      <w:r>
        <w:t>Serialization: Pickle</w:t>
      </w:r>
    </w:p>
    <w:p>
      <w:pPr>
        <w:pStyle w:val="ListBullet"/>
      </w:pPr>
      <w:r>
        <w:t>Programming Language: Python 3.x</w:t>
      </w:r>
    </w:p>
    <w:p>
      <w:pPr>
        <w:pStyle w:val="Heading2"/>
      </w:pPr>
      <w:r>
        <w:t>Anti-Spoofing</w:t>
      </w:r>
    </w:p>
    <w:p>
      <w:r>
        <w:t>Prevents spoofing using printed photos or digital images. Currently implemented as a placeholder with potential for CNN model integration.</w:t>
      </w:r>
    </w:p>
    <w:p>
      <w:pPr>
        <w:pStyle w:val="Heading2"/>
      </w:pPr>
      <w:r>
        <w:t>Log Format</w:t>
      </w:r>
    </w:p>
    <w:p>
      <w:r>
        <w:t>username,datetime,action</w:t>
        <w:br/>
        <w:t>Example: JohnDoe,2025-05-16 10:25:14.552947,in</w:t>
      </w:r>
    </w:p>
    <w:p>
      <w:pPr>
        <w:pStyle w:val="Heading2"/>
      </w:pPr>
      <w:r>
        <w:t>Directory Structure</w:t>
      </w:r>
    </w:p>
    <w:p>
      <w:r>
        <w:br/>
        <w:t>project/</w:t>
        <w:br/>
        <w:t>├── app.py               # Main GUI logic</w:t>
        <w:br/>
        <w:t>├── util.py              # Helper functions (recognition, GUI elements)</w:t>
        <w:br/>
        <w:t>├── test.py              # Anti-spoofing (mock function)</w:t>
        <w:br/>
        <w:t>├── db/                  # User face encodings</w:t>
        <w:br/>
        <w:t>├── log.txt              # Login/logout logs</w:t>
        <w:br/>
        <w:t>├── anti_spoof_models/   # Placeholder for anti-spoofing models</w:t>
        <w:br/>
      </w:r>
    </w:p>
    <w:p>
      <w:pPr>
        <w:pStyle w:val="Heading2"/>
      </w:pPr>
      <w:r>
        <w:t>Future Enhancements</w:t>
      </w:r>
    </w:p>
    <w:p>
      <w:pPr>
        <w:pStyle w:val="ListBullet"/>
      </w:pPr>
      <w:r>
        <w:t>Integrate real anti-spoofing CNN model.</w:t>
      </w:r>
    </w:p>
    <w:p>
      <w:pPr>
        <w:pStyle w:val="ListBullet"/>
      </w:pPr>
      <w:r>
        <w:t>Add face detection feedback (bounding boxes).</w:t>
      </w:r>
    </w:p>
    <w:p>
      <w:pPr>
        <w:pStyle w:val="ListBullet"/>
      </w:pPr>
      <w:r>
        <w:t>Export logs to CSV or a real database.</w:t>
      </w:r>
    </w:p>
    <w:p>
      <w:pPr>
        <w:pStyle w:val="ListBullet"/>
      </w:pPr>
      <w:r>
        <w:t>Replace local storage with cloud-based solution.</w:t>
      </w:r>
    </w:p>
    <w:p>
      <w:pPr>
        <w:pStyle w:val="ListBullet"/>
      </w:pPr>
      <w:r>
        <w:t>Add audio/voice feedback for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